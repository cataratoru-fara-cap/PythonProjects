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ACTUL al II lea</w:t>
        <w:br/>
        <w:br/>
        <w:t>cu scena a cincea, care e intitulata...</w:t>
        <w:br/>
        <w:t>TRONC</w:t>
        <w:br/>
        <w:br/>
        <w:t>(... si pe care o voi traduce la final, deoarece nu prea ma omor dupé ea...)</w:t>
        <w:br/>
        <w:t>Muzica scade, Luminile se aprind, descoperindu-i pe Randy si Chad — doi tipi</w:t>
        <w:br/>
        <w:t>care arata suta la suta straight, doi ,,flacai din Aroostook are stau la</w:t>
        <w:br/>
        <w:t>palavre</w:t>
        <w:br/>
        <w:br/>
        <w:t>pe un cUmp de cartofi din Almost, Maine. Poate beau cUteva beri. Sunt Nn</w:t>
        <w:br/>
        <w:t>mijlocul unei conversatii.</w:t>
        <w:br/>
        <w:br/>
        <w:t>CHAD: Te cred, bai, da’-ti zic ca...</w:t>
        <w:br/>
        <w:br/>
        <w:t>RANDY: Chad, n-a fost bine.</w:t>
        <w:br/>
        <w:br/>
        <w:t>Deloc. CHAD: Am Anteles, d//a’...</w:t>
        <w:br/>
        <w:br/>
        <w:t>RANDY: Da’ n-asculfi, // Chad, pe bune: a fost groaznic!</w:t>
        <w:br/>
        <w:br/>
        <w:t>&gt; CHAD: Ba tu n-asculti, fin’ca &gt;</w:t>
        <w:br/>
        <w:br/>
        <w:t>RANDY: Groaznic</w:t>
        <w:br/>
        <w:br/>
        <w:t>CHAD: (Peste Randy.) tot Ancere si-ti zic cd ew am avut parte de ceva si mai</w:t>
        <w:br/>
        <w:br/>
        <w:t>si!! RANDY: (dncaseaza, apoi:) Nu. Nu se poate...</w:t>
        <w:br/>
        <w:br/>
        <w:t>CHAD: Cu mult!</w:t>
        <w:br/>
        <w:br/>
        <w:t>RANDY: Pe</w:t>
        <w:br/>
        <w:br/>
        <w:t>bune. CHAD: Da.</w:t>
        <w:br/>
        <w:br/>
        <w:t>RANDY: Ok... baga. [Sa auzim.]</w:t>
        <w:br/>
        <w:br/>
        <w:t>CHAD: (E destul de dureros.) A... Mi-a zis ci nu-i place cum</w:t>
        <w:br/>
        <w:br/>
        <w:t>miros. RANDY: Ce?</w:t>
        <w:br/>
        <w:br/>
        <w:t>CHAD: Sally mi-a zis cd nu-i place cum miros, Ca niciodata nu i-a plicut.</w:t>
        <w:br/>
        <w:t>RANDY: (dncaseazd.) Sally Dunleavy (Se pronunja ,, DUN-luv-ee”’.) ti-a zis c&amp; nu-i //</w:t>
        <w:br/>
        <w:t>place cum...?</w:t>
        <w:br/>
        <w:br/>
        <w:t>CHAD: Da.</w:t>
        <w:br/>
        <w:br/>
        <w:t>RANDY:</w:t>
        <w:br/>
        <w:br/>
        <w:t>CNnd?</w:t>
        <w:br/>
        <w:br/>
        <w:t>CHAD: CNnd am luat-o de-acasi. S-a bagat An masina /truck], tocmai dideam cu</w:t>
        <w:br/>
        <w:t>spatele si ies de pe strduti de la ea — si brusc Ancepe si respire greu, si-mi zice si</w:t>
        <w:br/>
        <w:t>oprese, si se</w:t>
        <w:br/>
        <w:br/>
        <w:t>da jos, si-mi zice ca-i pare rau, da’ nu poate sd iasa cu mine fin’cd nu-i place cum miros,</w:t>
        <w:br/>
        <w:t>si niciodata nu i-a</w:t>
        <w:br/>
        <w:br/>
        <w:t>placut. RANDY:</w:t>
        <w:br/>
        <w:br/>
        <w:t>Poftim?</w:t>
        <w:br/>
        <w:br/>
        <w:t>CHAD: Ca s-a gNndit c-o si poa’ si treaca peste asta, peste cum miros, da’ ca-gi</w:t>
        <w:br/>
        <w:t>da seama ca nu se poate, si mi-a trNntit usa An nas si m-a lsat acolo pe striduta.</w:t>
        <w:br/>
        <w:t>RANDY: (dncaseazd.) Fin’ca nu i-a placut cum mirosi?</w:t>
        <w:br/>
        <w:br/>
        <w:t>CHAD: Da.</w:t>
        <w:br/>
        <w:br/>
        <w:t>RANDY: Da’ ce...? (Pauzd.) Pe mine nu mi deranjeazi cum</w:t>
        <w:br/>
        <w:br/>
        <w:t>mirosi. CHAD: Mersi.</w:t>
        <w:br/>
        <w:br/>
        <w:t>RANDY: Doamne.</w:t>
        <w:br/>
        <w:br/>
        <w:t>CHAD: Da... (Pauzé.) Ti-am zis ca-i peste.</w:t>
        <w:br/>
        <w:br/>
        <w:t>38</w:t>
        <w:br/>
        <w:t>RANDY: Chad, mult peste. Trist.</w:t>
        <w:br/>
        <w:br/>
        <w:t>39</w:t>
        <w:br/>
        <w:t>CHAD: Da. (Pauzd.) Deci, cred c-am luat medalia pe seara asta, nu? Aga ca... eu aleg</w:t>
        <w:br/>
        <w:t>ce facem mNine, si aleg bowling. Mergem la bowling, mNncdm la Clubu’ de</w:t>
        <w:br/>
        <w:t>snowmobile... cNteva beri la Moose Paddy... una-alta.</w:t>
        <w:br/>
        <w:br/>
        <w:t>RANDY: (ail priveste pe Chad. Pauza.) N-am zis c-ai luat medalia, &gt;</w:t>
        <w:br/>
        <w:br/>
        <w:t>CHAD: Ce?</w:t>
        <w:br/>
        <w:br/>
        <w:t>RANDY: am zis eu c-ai luat medalia?:</w:t>
        <w:br/>
        <w:br/>
        <w:t>CHAD: Nu...</w:t>
        <w:br/>
        <w:br/>
        <w:t>RANDY: Nu. A fost trist, si groaznic, da’ n-ai cNstigat.</w:t>
        <w:br/>
        <w:br/>
        <w:t>CHAD: Cum adica?</w:t>
        <w:br/>
        <w:br/>
        <w:t>RANDY: N-ai</w:t>
        <w:br/>
        <w:br/>
        <w:t>cNstigat.</w:t>
        <w:br/>
        <w:br/>
        <w:t>CHAD: Ai ceva mai tare ca ,,si-{i zicd una cd</w:t>
        <w:br/>
        <w:br/>
        <w:t>puti”? RANDY: Da.</w:t>
        <w:br/>
        <w:br/>
        <w:t>CHAD: Ah, atunci... [Sd auzii</w:t>
        <w:br/>
        <w:br/>
        <w:t>RANDY: (E ceva greu de Nmpartasit.) A mea si-a spart</w:t>
        <w:br/>
        <w:t>fata, CHAD: Ce?</w:t>
        <w:br/>
        <w:br/>
        <w:t>CHAD: (ancaseaza.) Si-</w:t>
        <w:br/>
        <w:br/>
        <w:t>ar)</w:t>
        <w:br/>
        <w:br/>
        <w:t>RANDY: C-o fata ca Yvonne LaFrance (,, LaFrance rimeaza cu ,,pants”) ai o sans</w:t>
        <w:br/>
        <w:br/>
        <w:t>si basta — si ea-si sparge fata. (Pauzd.) Ti-am zis. (Pauzé.)</w:t>
        <w:br/>
        <w:br/>
        <w:t>CHAD: Cum si-a spart</w:t>
        <w:br/>
        <w:br/>
        <w:t>fata? RANDY: La dans.</w:t>
        <w:br/>
        <w:br/>
        <w:t>CHAD: Dans? ot gi Randy nu danseaza.)</w:t>
        <w:br/>
        <w:br/>
        <w:t>RANDY</w:t>
        <w:br/>
        <w:br/>
        <w:t>CHAD: Da’ ce te~ a apucat sa...</w:t>
        <w:br/>
        <w:br/>
        <w:t>RANDY: A vrut ea musai. ote sa facem. Asa c-am dus-o, Am dus-o la dans, la casa</w:t>
        <w:br/>
        <w:br/>
        <w:t>de cultura. Platesti, te-nva{a niste miscari, si p’orma toata seara exersezi. Te-nvata</w:t>
        <w:br/>
        <w:t>.dansu- mpreuna”, adicd cum si dansezi Ampreund, si ne-a-nvajat figura aia cNnd</w:t>
        <w:br/>
        <w:br/>
        <w:t>arunci fata An</w:t>
        <w:br/>
        <w:br/>
        <w:t>Sus gi p-o parte si... si Yvonne — deci ea-i mai micufa... si eu sunt... cam solid. Si-am</w:t>
        <w:br/>
        <w:br/>
        <w:t>tot</w:t>
        <w:br/>
        <w:br/>
        <w:t>aruncat-o pNna... ma rog, n-am prins-o. (Pauzd.) Si-a aterizat cu fata. (Pauza.) $i</w:t>
        <w:br/>
        <w:br/>
        <w:t>si-a spart-o. (Pauzd.) A trebuit s-o duc la urgent. (Pauza lunga. Apoi, Nn fine:)</w:t>
        <w:br/>
        <w:br/>
        <w:t>kilometri. CHAD: Da.</w:t>
        <w:br/>
        <w:br/>
        <w:t>(Pauzé.)</w:t>
        <w:br/>
        <w:br/>
        <w:t>RANDY: (ScUrbit,) Si s-a vaicarit.</w:t>
        <w:br/>
        <w:br/>
        <w:t>CHAD: Uriase chestia asta.</w:t>
        <w:br/>
        <w:br/>
        <w:t>RANDY: Tot drumu’, (Pauzd.) Si p’orma m-a pus si-l sun pe fostu’ ei, s4 vind s-o ia.</w:t>
        <w:br/>
        <w:t>CHAD: Ooh.</w:t>
        <w:br/>
        <w:br/>
        <w:t>RANDY: Si-a venit. Mi-a zis sa ,,te rog, du-te”. (Pauzd.) E pitic ca ea. (RUd amUndoi.</w:t>
        <w:br/>
        <w:t>Pauzé. Chad rUde.) Ce?</w:t>
        <w:br/>
        <w:br/>
        <w:t>CHAD:</w:t>
        <w:br/>
        <w:t>gtoaznic. RANDY: Mda.</w:t>
        <w:br/>
        <w:t>CHAD: $i trist.</w:t>
        <w:br/>
        <w:t>RANDY: Mda.</w:t>
        <w:br/>
        <w:br/>
        <w:t>40</w:t>
        <w:br/>
        <w:t>CHAD: Deci... cred ca tu iei</w:t>
        <w:br/>
        <w:t>medalia. RANDY: Mda!</w:t>
        <w:br/>
        <w:t>CHAD: Asta a fost de Cartea Recurdurilor!</w:t>
        <w:br/>
        <w:br/>
        <w:t>41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